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6733" w14:textId="77777777" w:rsidR="00AF4E80" w:rsidRDefault="00000000">
      <w:pPr>
        <w:pStyle w:val="Title"/>
      </w:pPr>
      <w:r>
        <w:t>Task 4: Setup and Use a Firewall on Linux (UFW)</w:t>
      </w:r>
    </w:p>
    <w:p w14:paraId="7CB6E95D" w14:textId="77777777" w:rsidR="00AF4E80" w:rsidRDefault="00000000">
      <w:pPr>
        <w:pStyle w:val="Heading1"/>
      </w:pPr>
      <w:r>
        <w:t>Objective:</w:t>
      </w:r>
    </w:p>
    <w:p w14:paraId="10238CD3" w14:textId="77777777" w:rsidR="00AF4E80" w:rsidRDefault="00000000">
      <w:r>
        <w:t>Configure and test basic firewall rules to allow or block traffic using UFW on Linux.</w:t>
      </w:r>
    </w:p>
    <w:p w14:paraId="3EDE2DD4" w14:textId="77777777" w:rsidR="00AF4E80" w:rsidRDefault="00000000">
      <w:pPr>
        <w:pStyle w:val="Heading1"/>
      </w:pPr>
      <w:r>
        <w:t>Tools Used:</w:t>
      </w:r>
    </w:p>
    <w:p w14:paraId="6C90FA2D" w14:textId="77777777" w:rsidR="00AF4E80" w:rsidRDefault="00000000">
      <w:r>
        <w:t>- UFW (Uncomplicated Firewall)</w:t>
      </w:r>
      <w:r>
        <w:br/>
        <w:t>- Telnet</w:t>
      </w:r>
      <w:r>
        <w:br/>
        <w:t>- Netcat (for testing)</w:t>
      </w:r>
    </w:p>
    <w:p w14:paraId="10DA7A39" w14:textId="77777777" w:rsidR="00AF4E80" w:rsidRDefault="00000000">
      <w:pPr>
        <w:pStyle w:val="Heading1"/>
      </w:pPr>
      <w:r>
        <w:t>Steps Performed:</w:t>
      </w:r>
    </w:p>
    <w:p w14:paraId="288FA983" w14:textId="77777777" w:rsidR="00AF4E80" w:rsidRDefault="00000000">
      <w:r>
        <w:t>1. Installed UFW using the command:</w:t>
      </w:r>
      <w:r>
        <w:br/>
        <w:t xml:space="preserve">   sudo apt install ufw</w:t>
      </w:r>
    </w:p>
    <w:p w14:paraId="2A66C109" w14:textId="77777777" w:rsidR="00AF4E80" w:rsidRDefault="00000000">
      <w:r>
        <w:t>2. Enabled UFW:</w:t>
      </w:r>
      <w:r>
        <w:br/>
        <w:t xml:space="preserve">   sudo ufw enable</w:t>
      </w:r>
    </w:p>
    <w:p w14:paraId="430843D2" w14:textId="77777777" w:rsidR="00AF4E80" w:rsidRDefault="00000000">
      <w:r>
        <w:t>3. Listed current firewall rules:</w:t>
      </w:r>
      <w:r>
        <w:br/>
        <w:t xml:space="preserve">   sudo ufw status verbose</w:t>
      </w:r>
    </w:p>
    <w:p w14:paraId="2F1EA90E" w14:textId="77777777" w:rsidR="00AF4E80" w:rsidRDefault="00000000">
      <w:r>
        <w:t>4. Added a rule to block port 23 (Telnet):</w:t>
      </w:r>
      <w:r>
        <w:br/>
        <w:t xml:space="preserve">   sudo ufw deny 23</w:t>
      </w:r>
    </w:p>
    <w:p w14:paraId="464848CA" w14:textId="77777777" w:rsidR="00AF4E80" w:rsidRDefault="00000000">
      <w:r>
        <w:t>5. Verified the block by attempting to connect using telnet:</w:t>
      </w:r>
      <w:r>
        <w:br/>
        <w:t xml:space="preserve">   telnet localhost 23</w:t>
      </w:r>
    </w:p>
    <w:p w14:paraId="5E1D4AE4" w14:textId="77777777" w:rsidR="00AF4E80" w:rsidRDefault="00000000">
      <w:r>
        <w:t>6. Allowed SSH on port 22 to ensure continued access:</w:t>
      </w:r>
      <w:r>
        <w:br/>
        <w:t xml:space="preserve">   sudo ufw allow 22</w:t>
      </w:r>
    </w:p>
    <w:p w14:paraId="24CF010B" w14:textId="77777777" w:rsidR="00AF4E80" w:rsidRDefault="00000000">
      <w:r>
        <w:t>7. Removed the test block rule:</w:t>
      </w:r>
      <w:r>
        <w:br/>
        <w:t xml:space="preserve">   sudo ufw delete deny 23</w:t>
      </w:r>
    </w:p>
    <w:p w14:paraId="3467D245" w14:textId="77777777" w:rsidR="00AF4E80" w:rsidRDefault="00000000">
      <w:r>
        <w:t>8. Listed current firewall rules again to confirm changes:</w:t>
      </w:r>
      <w:r>
        <w:br/>
        <w:t xml:space="preserve">   sudo ufw status numbered</w:t>
      </w:r>
    </w:p>
    <w:p w14:paraId="0DFA81A7" w14:textId="77777777" w:rsidR="00AF4E80" w:rsidRDefault="00000000">
      <w:pPr>
        <w:pStyle w:val="Heading1"/>
      </w:pPr>
      <w:r>
        <w:t>Summary:</w:t>
      </w:r>
    </w:p>
    <w:p w14:paraId="5E4C9C50" w14:textId="78933B0F" w:rsidR="00AF4E80" w:rsidRDefault="00000000">
      <w:r>
        <w:t xml:space="preserve">UFW was successfully configured to manage basic firewall rules. Port 23 was blocked and tested using Telnet. The system demonstrated how UFW filters traffic based on rules and </w:t>
      </w:r>
      <w:r>
        <w:lastRenderedPageBreak/>
        <w:t>helps protect against unwanted connections. This task provided hands-on experience with Linux firewall management.</w:t>
      </w:r>
    </w:p>
    <w:p w14:paraId="2625A35E" w14:textId="434DA596" w:rsidR="00AF4E80" w:rsidRDefault="00294762">
      <w:r>
        <w:rPr>
          <w:noProof/>
        </w:rPr>
        <w:drawing>
          <wp:anchor distT="0" distB="0" distL="114300" distR="114300" simplePos="0" relativeHeight="251658752" behindDoc="0" locked="0" layoutInCell="1" allowOverlap="1" wp14:anchorId="6F0EC0C1" wp14:editId="2BBD93F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486400" cy="3139440"/>
            <wp:effectExtent l="0" t="0" r="0" b="3810"/>
            <wp:wrapNone/>
            <wp:docPr id="27115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7761" name="Picture 2711577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F4E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810199">
    <w:abstractNumId w:val="8"/>
  </w:num>
  <w:num w:numId="2" w16cid:durableId="275647190">
    <w:abstractNumId w:val="6"/>
  </w:num>
  <w:num w:numId="3" w16cid:durableId="1397701283">
    <w:abstractNumId w:val="5"/>
  </w:num>
  <w:num w:numId="4" w16cid:durableId="1251889995">
    <w:abstractNumId w:val="4"/>
  </w:num>
  <w:num w:numId="5" w16cid:durableId="1118988078">
    <w:abstractNumId w:val="7"/>
  </w:num>
  <w:num w:numId="6" w16cid:durableId="1354959414">
    <w:abstractNumId w:val="3"/>
  </w:num>
  <w:num w:numId="7" w16cid:durableId="1882858972">
    <w:abstractNumId w:val="2"/>
  </w:num>
  <w:num w:numId="8" w16cid:durableId="1205101835">
    <w:abstractNumId w:val="1"/>
  </w:num>
  <w:num w:numId="9" w16cid:durableId="87288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762"/>
    <w:rsid w:val="0029639D"/>
    <w:rsid w:val="00326F90"/>
    <w:rsid w:val="00AA1D8D"/>
    <w:rsid w:val="00AF4E80"/>
    <w:rsid w:val="00B47730"/>
    <w:rsid w:val="00CB0664"/>
    <w:rsid w:val="00FC693F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69A22"/>
  <w14:defaultImageDpi w14:val="300"/>
  <w15:docId w15:val="{CF00C883-7298-4176-9E05-ABC78A15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Tirth Chaudhari</cp:lastModifiedBy>
  <cp:revision>2</cp:revision>
  <dcterms:created xsi:type="dcterms:W3CDTF">2013-12-23T23:15:00Z</dcterms:created>
  <dcterms:modified xsi:type="dcterms:W3CDTF">2025-06-01T14:59:00Z</dcterms:modified>
  <cp:category/>
</cp:coreProperties>
</file>