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522" w14:textId="77777777" w:rsidR="006F780A" w:rsidRDefault="00000000">
      <w:pPr>
        <w:pStyle w:val="Title"/>
      </w:pPr>
      <w:r>
        <w:t>Task 5: Network Traffic Capture and Protocol Analysis</w:t>
      </w:r>
    </w:p>
    <w:p w14:paraId="5722CFD9" w14:textId="77777777" w:rsidR="006F780A" w:rsidRDefault="00000000">
      <w:pPr>
        <w:pStyle w:val="Heading1"/>
      </w:pPr>
      <w:r>
        <w:t>Objective:</w:t>
      </w:r>
    </w:p>
    <w:p w14:paraId="6D8C9378" w14:textId="77777777" w:rsidR="006F780A" w:rsidRDefault="00000000">
      <w:r>
        <w:t>Capture live network packets and identify basic protocols and traffic types using Wireshark.</w:t>
      </w:r>
    </w:p>
    <w:p w14:paraId="4502420D" w14:textId="77777777" w:rsidR="006F780A" w:rsidRDefault="00000000">
      <w:pPr>
        <w:pStyle w:val="Heading1"/>
      </w:pPr>
      <w:r>
        <w:t>Tools Used:</w:t>
      </w:r>
    </w:p>
    <w:p w14:paraId="02ACD673" w14:textId="77777777" w:rsidR="006F780A" w:rsidRDefault="00000000">
      <w:r>
        <w:t>Wireshark (Free Network Protocol Analyzer)</w:t>
      </w:r>
    </w:p>
    <w:p w14:paraId="3BABB891" w14:textId="77777777" w:rsidR="006F780A" w:rsidRDefault="00000000">
      <w:pPr>
        <w:pStyle w:val="Heading1"/>
      </w:pPr>
      <w:r>
        <w:t>Steps Performed:</w:t>
      </w:r>
    </w:p>
    <w:p w14:paraId="45D474C2" w14:textId="77777777" w:rsidR="006F780A" w:rsidRDefault="00000000">
      <w:r>
        <w:t>1. Installed and opened Wireshark.</w:t>
      </w:r>
    </w:p>
    <w:p w14:paraId="02901E68" w14:textId="77777777" w:rsidR="006F780A" w:rsidRDefault="00000000">
      <w:r>
        <w:t>2. Selected the active network interface and started packet capture.</w:t>
      </w:r>
    </w:p>
    <w:p w14:paraId="6DEB2CC8" w14:textId="77777777" w:rsidR="006F780A" w:rsidRDefault="00000000">
      <w:r>
        <w:t>3. Generated network traffic by browsing websites and using ping commands.</w:t>
      </w:r>
    </w:p>
    <w:p w14:paraId="7221ECEA" w14:textId="77777777" w:rsidR="006F780A" w:rsidRDefault="00000000">
      <w:r>
        <w:t>4. Stopped the capture after 1 minute.</w:t>
      </w:r>
    </w:p>
    <w:p w14:paraId="1A8AD24F" w14:textId="77777777" w:rsidR="006F780A" w:rsidRDefault="00000000">
      <w:r>
        <w:t>5. Applied protocol filters such as 'http', 'dns', 'tcp', and 'icmp' to identify specific traffic.</w:t>
      </w:r>
    </w:p>
    <w:p w14:paraId="5AB2D992" w14:textId="77777777" w:rsidR="006F780A" w:rsidRDefault="00000000">
      <w:r>
        <w:t>6. Analyzed source/destination IPs, ports, and packet details.</w:t>
      </w:r>
    </w:p>
    <w:p w14:paraId="1A518AB6" w14:textId="77777777" w:rsidR="006F780A" w:rsidRDefault="00000000">
      <w:r>
        <w:t>7. Followed a TCP stream to examine an entire session conversation.</w:t>
      </w:r>
    </w:p>
    <w:p w14:paraId="45432555" w14:textId="77777777" w:rsidR="006F780A" w:rsidRDefault="00000000">
      <w:r>
        <w:t>8. Exported the capture file as Task_5_Capture.pcap.</w:t>
      </w:r>
    </w:p>
    <w:p w14:paraId="3BFC1714" w14:textId="77777777" w:rsidR="006F780A" w:rsidRDefault="00000000">
      <w:pPr>
        <w:pStyle w:val="Heading1"/>
      </w:pPr>
      <w:r>
        <w:t>Protocols Identified:</w:t>
      </w:r>
    </w:p>
    <w:p w14:paraId="510E3501" w14:textId="77777777" w:rsidR="006F780A" w:rsidRDefault="00000000">
      <w:r>
        <w:t>- **HTTP**: Web traffic (port 80)</w:t>
      </w:r>
    </w:p>
    <w:p w14:paraId="29143FEE" w14:textId="77777777" w:rsidR="006F780A" w:rsidRDefault="00000000">
      <w:r>
        <w:t>- **DNS**: Domain resolution queries (port 53)</w:t>
      </w:r>
    </w:p>
    <w:p w14:paraId="08E55BC4" w14:textId="77777777" w:rsidR="006F780A" w:rsidRDefault="00000000">
      <w:r>
        <w:t>- **TCP**: Transport protocol used by many applications</w:t>
      </w:r>
    </w:p>
    <w:p w14:paraId="61FE1A8F" w14:textId="77777777" w:rsidR="006F780A" w:rsidRDefault="00000000">
      <w:r>
        <w:t>- **ICMP**: Internet Control Message Protocol (used in ping)</w:t>
      </w:r>
    </w:p>
    <w:p w14:paraId="6C4DCE2B" w14:textId="77777777" w:rsidR="006F780A" w:rsidRDefault="00000000">
      <w:pPr>
        <w:pStyle w:val="Heading1"/>
      </w:pPr>
      <w:r>
        <w:t>Summary:</w:t>
      </w:r>
    </w:p>
    <w:p w14:paraId="7FEB28E0" w14:textId="77777777" w:rsidR="006F780A" w:rsidRDefault="00000000">
      <w:r>
        <w:t xml:space="preserve">During this task, I used Wireshark to capture real-time network traffic on my system. I successfully filtered and analyzed key internet protocols like HTTP, DNS, TCP, and ICMP. The process helped me understand how data flows between computers and servers. I also </w:t>
      </w:r>
      <w:r>
        <w:lastRenderedPageBreak/>
        <w:t>learned how to trace sessions using TCP stream analysis. This hands-on experience improved my understanding of protocol layers and live packet structures.</w:t>
      </w:r>
    </w:p>
    <w:p w14:paraId="224DFAF9" w14:textId="6BB89B79" w:rsidR="00501172" w:rsidRDefault="00501172">
      <w:r>
        <w:rPr>
          <w:noProof/>
        </w:rPr>
        <w:drawing>
          <wp:anchor distT="0" distB="0" distL="114300" distR="114300" simplePos="0" relativeHeight="251660288" behindDoc="0" locked="0" layoutInCell="1" allowOverlap="1" wp14:anchorId="24316F37" wp14:editId="74DDBE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2674620"/>
            <wp:effectExtent l="0" t="0" r="0" b="0"/>
            <wp:wrapNone/>
            <wp:docPr id="1982385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85801" name="Picture 19823858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CE686" w14:textId="77777777" w:rsidR="00501172" w:rsidRDefault="00501172"/>
    <w:p w14:paraId="673C4EC3" w14:textId="77777777" w:rsidR="00501172" w:rsidRDefault="00501172"/>
    <w:p w14:paraId="7F7D7C32" w14:textId="77777777" w:rsidR="00501172" w:rsidRDefault="00501172"/>
    <w:p w14:paraId="3F13A14E" w14:textId="77777777" w:rsidR="00501172" w:rsidRDefault="00501172"/>
    <w:p w14:paraId="3BA330CE" w14:textId="77777777" w:rsidR="00501172" w:rsidRDefault="00501172"/>
    <w:p w14:paraId="120F275F" w14:textId="77777777" w:rsidR="00501172" w:rsidRDefault="00501172"/>
    <w:p w14:paraId="4770A384" w14:textId="7E9415A4" w:rsidR="006F780A" w:rsidRDefault="00501172">
      <w:r>
        <w:rPr>
          <w:noProof/>
        </w:rPr>
        <w:drawing>
          <wp:anchor distT="0" distB="0" distL="114300" distR="114300" simplePos="0" relativeHeight="251659264" behindDoc="0" locked="0" layoutInCell="1" allowOverlap="1" wp14:anchorId="64DEF84F" wp14:editId="680F205C">
            <wp:simplePos x="0" y="0"/>
            <wp:positionH relativeFrom="column">
              <wp:posOffset>0</wp:posOffset>
            </wp:positionH>
            <wp:positionV relativeFrom="paragraph">
              <wp:posOffset>723265</wp:posOffset>
            </wp:positionV>
            <wp:extent cx="5486400" cy="2636520"/>
            <wp:effectExtent l="0" t="0" r="0" b="0"/>
            <wp:wrapNone/>
            <wp:docPr id="70371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13241" name="Picture 7037132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F78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068163">
    <w:abstractNumId w:val="8"/>
  </w:num>
  <w:num w:numId="2" w16cid:durableId="1671175693">
    <w:abstractNumId w:val="6"/>
  </w:num>
  <w:num w:numId="3" w16cid:durableId="35086737">
    <w:abstractNumId w:val="5"/>
  </w:num>
  <w:num w:numId="4" w16cid:durableId="1298757785">
    <w:abstractNumId w:val="4"/>
  </w:num>
  <w:num w:numId="5" w16cid:durableId="1891259709">
    <w:abstractNumId w:val="7"/>
  </w:num>
  <w:num w:numId="6" w16cid:durableId="906912690">
    <w:abstractNumId w:val="3"/>
  </w:num>
  <w:num w:numId="7" w16cid:durableId="1861968218">
    <w:abstractNumId w:val="2"/>
  </w:num>
  <w:num w:numId="8" w16cid:durableId="815947916">
    <w:abstractNumId w:val="1"/>
  </w:num>
  <w:num w:numId="9" w16cid:durableId="54356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172"/>
    <w:rsid w:val="006F780A"/>
    <w:rsid w:val="00AA1D8D"/>
    <w:rsid w:val="00B47730"/>
    <w:rsid w:val="00CB0664"/>
    <w:rsid w:val="00CF42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0DFD1"/>
  <w14:defaultImageDpi w14:val="300"/>
  <w15:docId w15:val="{9D7C15B4-56DE-4A43-8D44-C49551B1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Tirth Chaudhari</cp:lastModifiedBy>
  <cp:revision>2</cp:revision>
  <dcterms:created xsi:type="dcterms:W3CDTF">2013-12-23T23:15:00Z</dcterms:created>
  <dcterms:modified xsi:type="dcterms:W3CDTF">2025-06-04T03:37:00Z</dcterms:modified>
  <cp:category/>
</cp:coreProperties>
</file>