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0632" w14:textId="77777777" w:rsidR="008649DD" w:rsidRDefault="00000000">
      <w:pPr>
        <w:pStyle w:val="Title"/>
      </w:pPr>
      <w:r>
        <w:t>Task 6: Password Strength Analysis Report</w:t>
      </w:r>
    </w:p>
    <w:p w14:paraId="42D66C4E" w14:textId="77777777" w:rsidR="008649DD" w:rsidRDefault="00000000">
      <w:pPr>
        <w:pStyle w:val="Heading1"/>
      </w:pPr>
      <w:r>
        <w:t>Objective:</w:t>
      </w:r>
    </w:p>
    <w:p w14:paraId="3705B265" w14:textId="77777777" w:rsidR="008649DD" w:rsidRDefault="00000000">
      <w:r>
        <w:t>Understand what makes a password strong and test it against password strength tools.</w:t>
      </w:r>
    </w:p>
    <w:p w14:paraId="7099A029" w14:textId="77777777" w:rsidR="008649DD" w:rsidRDefault="00000000">
      <w:pPr>
        <w:pStyle w:val="Heading1"/>
      </w:pPr>
      <w:r>
        <w:t>Tools Used:</w:t>
      </w:r>
    </w:p>
    <w:p w14:paraId="50A22C12" w14:textId="77777777" w:rsidR="008649DD" w:rsidRDefault="00000000">
      <w:r>
        <w:t>Password strength checker: https://passwordmeter.com</w:t>
      </w:r>
    </w:p>
    <w:p w14:paraId="78818D05" w14:textId="77777777" w:rsidR="008649DD" w:rsidRDefault="00000000">
      <w:pPr>
        <w:pStyle w:val="Heading1"/>
      </w:pPr>
      <w:r>
        <w:t>Password Strength Results: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649DD" w14:paraId="0F87D5EC" w14:textId="77777777" w:rsidTr="0086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D0BFAE5" w14:textId="77777777" w:rsidR="008649DD" w:rsidRDefault="00000000">
            <w:r>
              <w:t>Password</w:t>
            </w:r>
          </w:p>
        </w:tc>
        <w:tc>
          <w:tcPr>
            <w:tcW w:w="2880" w:type="dxa"/>
          </w:tcPr>
          <w:p w14:paraId="6FA4E341" w14:textId="77777777" w:rsidR="008649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 (%)</w:t>
            </w:r>
          </w:p>
        </w:tc>
        <w:tc>
          <w:tcPr>
            <w:tcW w:w="2880" w:type="dxa"/>
          </w:tcPr>
          <w:p w14:paraId="23AF1A11" w14:textId="77777777" w:rsidR="008649D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</w:tr>
      <w:tr w:rsidR="008649DD" w14:paraId="1F0DB7A3" w14:textId="77777777" w:rsidTr="0086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2666BE" w14:textId="77777777" w:rsidR="008649DD" w:rsidRDefault="00000000">
            <w:r>
              <w:t>hello123</w:t>
            </w:r>
          </w:p>
        </w:tc>
        <w:tc>
          <w:tcPr>
            <w:tcW w:w="2880" w:type="dxa"/>
          </w:tcPr>
          <w:p w14:paraId="01408714" w14:textId="77777777" w:rsidR="008649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880" w:type="dxa"/>
          </w:tcPr>
          <w:p w14:paraId="238ACE01" w14:textId="77777777" w:rsidR="008649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Needs uppercase &amp; symbols</w:t>
            </w:r>
          </w:p>
        </w:tc>
      </w:tr>
      <w:tr w:rsidR="008649DD" w14:paraId="763E4387" w14:textId="77777777" w:rsidTr="0086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4A9AD4" w14:textId="77777777" w:rsidR="008649DD" w:rsidRDefault="00000000">
            <w:r>
              <w:t>Hello@123</w:t>
            </w:r>
          </w:p>
        </w:tc>
        <w:tc>
          <w:tcPr>
            <w:tcW w:w="2880" w:type="dxa"/>
          </w:tcPr>
          <w:p w14:paraId="05229877" w14:textId="77777777" w:rsidR="008649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85%</w:t>
            </w:r>
          </w:p>
        </w:tc>
        <w:tc>
          <w:tcPr>
            <w:tcW w:w="2880" w:type="dxa"/>
          </w:tcPr>
          <w:p w14:paraId="1B3FB638" w14:textId="77777777" w:rsidR="008649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 password</w:t>
            </w:r>
          </w:p>
        </w:tc>
      </w:tr>
      <w:tr w:rsidR="008649DD" w14:paraId="2F461B90" w14:textId="77777777" w:rsidTr="0086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B1934B" w14:textId="77777777" w:rsidR="008649DD" w:rsidRDefault="00000000">
            <w:r>
              <w:t>H3ll0!Th1s!$Str0ng</w:t>
            </w:r>
          </w:p>
        </w:tc>
        <w:tc>
          <w:tcPr>
            <w:tcW w:w="2880" w:type="dxa"/>
          </w:tcPr>
          <w:p w14:paraId="306C8AD3" w14:textId="77777777" w:rsidR="008649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880" w:type="dxa"/>
          </w:tcPr>
          <w:p w14:paraId="4F168DAE" w14:textId="77777777" w:rsidR="008649D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strong</w:t>
            </w:r>
          </w:p>
        </w:tc>
      </w:tr>
      <w:tr w:rsidR="008649DD" w14:paraId="5212D2A7" w14:textId="77777777" w:rsidTr="0086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9C2480" w14:textId="77777777" w:rsidR="008649DD" w:rsidRDefault="00000000">
            <w:r>
              <w:t>Pass</w:t>
            </w:r>
          </w:p>
        </w:tc>
        <w:tc>
          <w:tcPr>
            <w:tcW w:w="2880" w:type="dxa"/>
          </w:tcPr>
          <w:p w14:paraId="14311D64" w14:textId="7D8933B2" w:rsidR="008649DD" w:rsidRDefault="00501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000000">
              <w:t>%</w:t>
            </w:r>
          </w:p>
        </w:tc>
        <w:tc>
          <w:tcPr>
            <w:tcW w:w="2880" w:type="dxa"/>
          </w:tcPr>
          <w:p w14:paraId="3B414578" w14:textId="77777777" w:rsidR="008649D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 short and simple</w:t>
            </w:r>
          </w:p>
        </w:tc>
      </w:tr>
    </w:tbl>
    <w:p w14:paraId="37282424" w14:textId="77777777" w:rsidR="008649DD" w:rsidRDefault="00000000">
      <w:pPr>
        <w:pStyle w:val="Heading1"/>
      </w:pPr>
      <w:r>
        <w:t>Best Practices for Creating Strong Passwords:</w:t>
      </w:r>
    </w:p>
    <w:p w14:paraId="19FF39E5" w14:textId="77777777" w:rsidR="008649DD" w:rsidRDefault="00000000">
      <w:r>
        <w:t>- Use at least 12 characters.</w:t>
      </w:r>
    </w:p>
    <w:p w14:paraId="6F5CBE3C" w14:textId="77777777" w:rsidR="008649DD" w:rsidRDefault="00000000">
      <w:r>
        <w:t>- Combine uppercase, lowercase, numbers, and symbols.</w:t>
      </w:r>
    </w:p>
    <w:p w14:paraId="53FAFEE7" w14:textId="77777777" w:rsidR="008649DD" w:rsidRDefault="00000000">
      <w:r>
        <w:t>- Avoid dictionary words or personal information.</w:t>
      </w:r>
    </w:p>
    <w:p w14:paraId="5F11CE8A" w14:textId="77777777" w:rsidR="008649DD" w:rsidRDefault="00000000">
      <w:r>
        <w:t>- Use passphrases (e.g., MyCat$Eats2Much!).</w:t>
      </w:r>
    </w:p>
    <w:p w14:paraId="492D702E" w14:textId="77777777" w:rsidR="008649DD" w:rsidRDefault="00000000">
      <w:pPr>
        <w:pStyle w:val="Heading1"/>
      </w:pPr>
      <w:r>
        <w:t>Common Password Attacks:</w:t>
      </w:r>
    </w:p>
    <w:p w14:paraId="6F356BB3" w14:textId="77777777" w:rsidR="008649DD" w:rsidRDefault="00000000">
      <w:r>
        <w:t>- Brute Force: Tries every possible combination.</w:t>
      </w:r>
    </w:p>
    <w:p w14:paraId="6F71ADCE" w14:textId="77777777" w:rsidR="008649DD" w:rsidRDefault="00000000">
      <w:r>
        <w:t>- Dictionary Attack: Tries common passwords/words.</w:t>
      </w:r>
    </w:p>
    <w:p w14:paraId="7725BABC" w14:textId="77777777" w:rsidR="008649DD" w:rsidRDefault="00000000">
      <w:r>
        <w:t>- Credential Stuffing: Uses leaked credentials.</w:t>
      </w:r>
    </w:p>
    <w:p w14:paraId="7D79A4B8" w14:textId="77777777" w:rsidR="008649DD" w:rsidRDefault="00000000">
      <w:pPr>
        <w:pStyle w:val="Heading1"/>
      </w:pPr>
      <w:r>
        <w:t>Summary:</w:t>
      </w:r>
    </w:p>
    <w:p w14:paraId="3EB132BC" w14:textId="77777777" w:rsidR="008649DD" w:rsidRDefault="00000000">
      <w:r>
        <w:t xml:space="preserve">I created multiple passwords with different strengths and evaluated them using passwordmeter.com. I learned that password strength improves with longer lengths, use of symbols, and character variety. Weak passwords like 'hello123' are easy to guess, while </w:t>
      </w:r>
      <w:r>
        <w:lastRenderedPageBreak/>
        <w:t>complex ones like 'H3ll0!Th1s!$Str0ng' are secure. This task increased my awareness of strong password creation and common attack types.</w:t>
      </w:r>
    </w:p>
    <w:p w14:paraId="2EF434EF" w14:textId="77777777" w:rsidR="008649DD" w:rsidRDefault="00000000">
      <w:pPr>
        <w:pStyle w:val="Heading1"/>
      </w:pPr>
      <w:r>
        <w:t>Screenshot:</w:t>
      </w:r>
    </w:p>
    <w:p w14:paraId="699F781C" w14:textId="796DFFDA" w:rsidR="008649DD" w:rsidRDefault="005014CA">
      <w:r>
        <w:rPr>
          <w:noProof/>
        </w:rPr>
        <w:drawing>
          <wp:anchor distT="0" distB="0" distL="114300" distR="114300" simplePos="0" relativeHeight="251659264" behindDoc="0" locked="0" layoutInCell="1" allowOverlap="1" wp14:anchorId="7426BFAE" wp14:editId="626E05C6">
            <wp:simplePos x="0" y="0"/>
            <wp:positionH relativeFrom="column">
              <wp:posOffset>38100</wp:posOffset>
            </wp:positionH>
            <wp:positionV relativeFrom="paragraph">
              <wp:posOffset>219711</wp:posOffset>
            </wp:positionV>
            <wp:extent cx="5486400" cy="3268980"/>
            <wp:effectExtent l="0" t="0" r="0" b="7620"/>
            <wp:wrapNone/>
            <wp:docPr id="138214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43633" name="Picture 13821436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t>Pass :</w:t>
      </w:r>
      <w:proofErr w:type="gramEnd"/>
      <w:r>
        <w:t xml:space="preserve"> Very weak </w:t>
      </w:r>
      <w:r>
        <w:br/>
      </w:r>
    </w:p>
    <w:p w14:paraId="7137549F" w14:textId="77777777" w:rsidR="005014CA" w:rsidRPr="005014CA" w:rsidRDefault="005014CA" w:rsidP="005014CA"/>
    <w:p w14:paraId="54E6F81B" w14:textId="77777777" w:rsidR="005014CA" w:rsidRPr="005014CA" w:rsidRDefault="005014CA" w:rsidP="005014CA"/>
    <w:p w14:paraId="28899D0C" w14:textId="77777777" w:rsidR="005014CA" w:rsidRPr="005014CA" w:rsidRDefault="005014CA" w:rsidP="005014CA"/>
    <w:p w14:paraId="2A50DC9A" w14:textId="77777777" w:rsidR="005014CA" w:rsidRPr="005014CA" w:rsidRDefault="005014CA" w:rsidP="005014CA"/>
    <w:p w14:paraId="5724812E" w14:textId="77777777" w:rsidR="005014CA" w:rsidRPr="005014CA" w:rsidRDefault="005014CA" w:rsidP="005014CA"/>
    <w:p w14:paraId="7FBE26FE" w14:textId="77777777" w:rsidR="005014CA" w:rsidRPr="005014CA" w:rsidRDefault="005014CA" w:rsidP="005014CA"/>
    <w:p w14:paraId="175A979B" w14:textId="77777777" w:rsidR="005014CA" w:rsidRPr="005014CA" w:rsidRDefault="005014CA" w:rsidP="005014CA"/>
    <w:p w14:paraId="312648F9" w14:textId="77777777" w:rsidR="005014CA" w:rsidRPr="005014CA" w:rsidRDefault="005014CA" w:rsidP="005014CA"/>
    <w:p w14:paraId="7D06CA58" w14:textId="77777777" w:rsidR="005014CA" w:rsidRPr="005014CA" w:rsidRDefault="005014CA" w:rsidP="005014CA"/>
    <w:p w14:paraId="38CBE390" w14:textId="77777777" w:rsidR="005014CA" w:rsidRPr="005014CA" w:rsidRDefault="005014CA" w:rsidP="005014CA"/>
    <w:p w14:paraId="0FBCED86" w14:textId="77777777" w:rsidR="005014CA" w:rsidRPr="005014CA" w:rsidRDefault="005014CA" w:rsidP="005014CA"/>
    <w:p w14:paraId="7BF5B4DB" w14:textId="06E4F162" w:rsidR="005014CA" w:rsidRDefault="005014CA" w:rsidP="005014CA">
      <w:r>
        <w:t>H3ll</w:t>
      </w:r>
      <w:proofErr w:type="gramStart"/>
      <w:r>
        <w:t>0!Th</w:t>
      </w:r>
      <w:proofErr w:type="gramEnd"/>
      <w:r>
        <w:t>1</w:t>
      </w:r>
      <w:proofErr w:type="gramStart"/>
      <w:r>
        <w:t>s!$</w:t>
      </w:r>
      <w:proofErr w:type="gramEnd"/>
      <w:r>
        <w:t>Str0</w:t>
      </w:r>
      <w:proofErr w:type="gramStart"/>
      <w:r>
        <w:t>ng</w:t>
      </w:r>
      <w:r>
        <w:t xml:space="preserve"> :</w:t>
      </w:r>
      <w:proofErr w:type="gramEnd"/>
      <w:r>
        <w:t xml:space="preserve"> Very strong</w:t>
      </w:r>
      <w:r>
        <w:br/>
      </w:r>
    </w:p>
    <w:p w14:paraId="73D4485F" w14:textId="180CF733" w:rsidR="005014CA" w:rsidRPr="005014CA" w:rsidRDefault="005014CA" w:rsidP="00501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77935A4B" wp14:editId="796956BB">
            <wp:simplePos x="0" y="0"/>
            <wp:positionH relativeFrom="column">
              <wp:posOffset>129540</wp:posOffset>
            </wp:positionH>
            <wp:positionV relativeFrom="paragraph">
              <wp:posOffset>10795</wp:posOffset>
            </wp:positionV>
            <wp:extent cx="4906010" cy="3390900"/>
            <wp:effectExtent l="0" t="0" r="8890" b="0"/>
            <wp:wrapNone/>
            <wp:docPr id="606299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99065" name="Picture 6062990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491" cy="3391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14CA" w:rsidRPr="00501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9197901">
    <w:abstractNumId w:val="8"/>
  </w:num>
  <w:num w:numId="2" w16cid:durableId="1315571892">
    <w:abstractNumId w:val="6"/>
  </w:num>
  <w:num w:numId="3" w16cid:durableId="1331984021">
    <w:abstractNumId w:val="5"/>
  </w:num>
  <w:num w:numId="4" w16cid:durableId="581373714">
    <w:abstractNumId w:val="4"/>
  </w:num>
  <w:num w:numId="5" w16cid:durableId="1872105743">
    <w:abstractNumId w:val="7"/>
  </w:num>
  <w:num w:numId="6" w16cid:durableId="146216579">
    <w:abstractNumId w:val="3"/>
  </w:num>
  <w:num w:numId="7" w16cid:durableId="1437671797">
    <w:abstractNumId w:val="2"/>
  </w:num>
  <w:num w:numId="8" w16cid:durableId="1915621418">
    <w:abstractNumId w:val="1"/>
  </w:num>
  <w:num w:numId="9" w16cid:durableId="1385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14CA"/>
    <w:rsid w:val="008649DD"/>
    <w:rsid w:val="008B42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387E3"/>
  <w14:defaultImageDpi w14:val="300"/>
  <w15:docId w15:val="{53BD33B6-EEA2-4269-9F4B-BF39F60E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Tirth Chaudhari</cp:lastModifiedBy>
  <cp:revision>2</cp:revision>
  <dcterms:created xsi:type="dcterms:W3CDTF">2013-12-23T23:15:00Z</dcterms:created>
  <dcterms:modified xsi:type="dcterms:W3CDTF">2025-06-04T03:42:00Z</dcterms:modified>
  <cp:category/>
</cp:coreProperties>
</file>